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1933" w14:textId="77777777" w:rsidR="00D95099" w:rsidRPr="00DA268C" w:rsidRDefault="00000000">
      <w:pPr>
        <w:pStyle w:val="Szvegtrzs"/>
        <w:rPr>
          <w:rFonts w:ascii="Times New Roman" w:hAnsi="Times New Roman" w:cs="Times New Roman"/>
        </w:rPr>
      </w:pPr>
      <w:r w:rsidRPr="00DA268C">
        <w:rPr>
          <w:rFonts w:ascii="Times New Roman" w:hAnsi="Times New Roman" w:cs="Times New Roman"/>
        </w:rPr>
        <w:t xml:space="preserve"> </w:t>
      </w:r>
    </w:p>
    <w:p w14:paraId="3C2B6D74" w14:textId="77777777" w:rsidR="00D95099" w:rsidRPr="00DA268C" w:rsidRDefault="00000000">
      <w:pPr>
        <w:pStyle w:val="Szvegtrzs"/>
        <w:rPr>
          <w:rFonts w:ascii="Times New Roman" w:hAnsi="Times New Roman" w:cs="Times New Roman"/>
        </w:rPr>
      </w:pPr>
      <w:r w:rsidRPr="00DA268C">
        <w:rPr>
          <w:rFonts w:ascii="Times New Roman" w:hAnsi="Times New Roman" w:cs="Times New Roman"/>
        </w:rPr>
        <w:t xml:space="preserve"> </w:t>
      </w:r>
    </w:p>
    <w:p w14:paraId="6912D042" w14:textId="77777777" w:rsidR="00D95099" w:rsidRPr="00DA268C" w:rsidRDefault="00000000">
      <w:pPr>
        <w:pStyle w:val="Szvegtrzs"/>
        <w:jc w:val="center"/>
        <w:rPr>
          <w:rFonts w:ascii="Times New Roman" w:hAnsi="Times New Roman" w:cs="Times New Roman"/>
        </w:rPr>
      </w:pPr>
      <w:r w:rsidRPr="00DA268C">
        <w:rPr>
          <w:rFonts w:ascii="Times New Roman" w:hAnsi="Times New Roman" w:cs="Times New Roman"/>
          <w:sz w:val="72"/>
        </w:rPr>
        <w:t>Adatbázis Rendszerek I.</w:t>
      </w:r>
      <w:r w:rsidRPr="00DA268C">
        <w:rPr>
          <w:rFonts w:ascii="Times New Roman" w:hAnsi="Times New Roman" w:cs="Times New Roman"/>
          <w:sz w:val="72"/>
        </w:rPr>
        <w:br/>
        <w:t>BSc</w:t>
      </w:r>
      <w:r w:rsidRPr="00DA268C">
        <w:rPr>
          <w:rFonts w:ascii="Times New Roman" w:hAnsi="Times New Roman" w:cs="Times New Roman"/>
          <w:sz w:val="72"/>
        </w:rPr>
        <w:br/>
        <w:t>5.gyak</w:t>
      </w:r>
      <w:r w:rsidRPr="00DA268C">
        <w:rPr>
          <w:rFonts w:ascii="Times New Roman" w:hAnsi="Times New Roman" w:cs="Times New Roman"/>
          <w:sz w:val="72"/>
        </w:rPr>
        <w:br/>
        <w:t>2022-10-04</w:t>
      </w:r>
    </w:p>
    <w:p w14:paraId="11CC5B02" w14:textId="77777777" w:rsidR="00D95099" w:rsidRPr="00DA268C" w:rsidRDefault="00D95099">
      <w:pPr>
        <w:pStyle w:val="Szvegtrzs"/>
        <w:rPr>
          <w:rFonts w:ascii="Times New Roman" w:hAnsi="Times New Roman" w:cs="Times New Roman"/>
          <w:b/>
          <w:bCs/>
        </w:rPr>
      </w:pPr>
    </w:p>
    <w:p w14:paraId="67CC05D6" w14:textId="092912D8" w:rsidR="00D95099" w:rsidRPr="00DA268C" w:rsidRDefault="00DA268C">
      <w:pPr>
        <w:pStyle w:val="Szvegtrzs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br/>
      </w:r>
    </w:p>
    <w:p w14:paraId="1908BFBB" w14:textId="3FE32D4D" w:rsidR="00D95099" w:rsidRPr="00DA268C" w:rsidRDefault="00000000">
      <w:pPr>
        <w:pStyle w:val="Szvegtrzs"/>
        <w:jc w:val="right"/>
        <w:rPr>
          <w:rFonts w:ascii="Times New Roman" w:hAnsi="Times New Roman" w:cs="Times New Roman"/>
          <w:b/>
          <w:bCs/>
          <w:sz w:val="22"/>
          <w:szCs w:val="24"/>
        </w:rPr>
      </w:pPr>
      <w:r w:rsidRPr="00DA268C">
        <w:rPr>
          <w:rFonts w:ascii="Times New Roman" w:hAnsi="Times New Roman" w:cs="Times New Roman"/>
          <w:b/>
          <w:bCs/>
          <w:sz w:val="28"/>
          <w:szCs w:val="24"/>
        </w:rPr>
        <w:t>Készítette:</w:t>
      </w:r>
      <w:r w:rsidRPr="00DA268C">
        <w:rPr>
          <w:rFonts w:ascii="Times New Roman" w:hAnsi="Times New Roman" w:cs="Times New Roman"/>
          <w:b/>
          <w:bCs/>
          <w:sz w:val="28"/>
          <w:szCs w:val="24"/>
        </w:rPr>
        <w:br/>
        <w:t>Gyáni Kevin Zsolt</w:t>
      </w:r>
      <w:r w:rsidRPr="00DA268C">
        <w:rPr>
          <w:rFonts w:ascii="Times New Roman" w:hAnsi="Times New Roman" w:cs="Times New Roman"/>
          <w:b/>
          <w:bCs/>
          <w:sz w:val="28"/>
          <w:szCs w:val="24"/>
        </w:rPr>
        <w:br/>
        <w:t>Programtervező informatikus</w:t>
      </w:r>
      <w:r w:rsidRPr="00DA268C">
        <w:rPr>
          <w:rFonts w:ascii="Times New Roman" w:hAnsi="Times New Roman" w:cs="Times New Roman"/>
          <w:b/>
          <w:bCs/>
          <w:sz w:val="28"/>
          <w:szCs w:val="24"/>
        </w:rPr>
        <w:br/>
      </w:r>
      <w:r w:rsidR="00DA268C">
        <w:rPr>
          <w:rFonts w:ascii="Times New Roman" w:hAnsi="Times New Roman" w:cs="Times New Roman"/>
          <w:b/>
          <w:bCs/>
          <w:sz w:val="28"/>
          <w:szCs w:val="24"/>
        </w:rPr>
        <w:t>CBOYZF</w:t>
      </w:r>
    </w:p>
    <w:p w14:paraId="7FB02C5E" w14:textId="77777777" w:rsidR="00D95099" w:rsidRPr="00DA268C" w:rsidRDefault="00D95099">
      <w:pPr>
        <w:pStyle w:val="Szvegtrzs"/>
        <w:rPr>
          <w:rFonts w:ascii="Times New Roman" w:hAnsi="Times New Roman" w:cs="Times New Roman"/>
          <w:sz w:val="22"/>
          <w:szCs w:val="24"/>
        </w:rPr>
      </w:pPr>
    </w:p>
    <w:p w14:paraId="24A2FE46" w14:textId="77777777" w:rsidR="00D95099" w:rsidRPr="00DA268C" w:rsidRDefault="00D95099">
      <w:pPr>
        <w:pStyle w:val="Szvegtrzs"/>
        <w:rPr>
          <w:rFonts w:ascii="Times New Roman" w:hAnsi="Times New Roman" w:cs="Times New Roman"/>
        </w:rPr>
      </w:pPr>
    </w:p>
    <w:p w14:paraId="5F1CB1D8" w14:textId="77777777" w:rsidR="00F60977" w:rsidRPr="00DA268C" w:rsidRDefault="00F60977" w:rsidP="00F60977">
      <w:pPr>
        <w:pStyle w:val="Szvegtrzs"/>
        <w:rPr>
          <w:rFonts w:ascii="Times New Roman" w:hAnsi="Times New Roman" w:cs="Times New Roman"/>
        </w:rPr>
      </w:pPr>
    </w:p>
    <w:p w14:paraId="07FD95F8" w14:textId="2E232B7F" w:rsidR="00D95099" w:rsidRPr="00DA268C" w:rsidRDefault="00F60977" w:rsidP="00F60977">
      <w:pPr>
        <w:jc w:val="center"/>
        <w:rPr>
          <w:rFonts w:ascii="Times New Roman" w:hAnsi="Times New Roman" w:cs="Times New Roman"/>
        </w:rPr>
      </w:pPr>
      <w:r w:rsidRPr="00DA268C">
        <w:rPr>
          <w:rFonts w:ascii="Times New Roman" w:hAnsi="Times New Roman" w:cs="Times New Roman"/>
        </w:rPr>
        <w:t>Miskolc,</w:t>
      </w:r>
      <w:r w:rsidRPr="00DA268C">
        <w:rPr>
          <w:rFonts w:ascii="Times New Roman" w:hAnsi="Times New Roman" w:cs="Times New Roman"/>
        </w:rPr>
        <w:br/>
        <w:t>2022</w:t>
      </w:r>
    </w:p>
    <w:p w14:paraId="46435AE8" w14:textId="266EFDE6" w:rsidR="00D95099" w:rsidRPr="00DA268C" w:rsidRDefault="00000000">
      <w:pPr>
        <w:rPr>
          <w:rFonts w:ascii="Times New Roman" w:hAnsi="Times New Roman" w:cs="Times New Roman"/>
        </w:rPr>
      </w:pPr>
      <w:r w:rsidRPr="00DA268C">
        <w:rPr>
          <w:rFonts w:ascii="Times New Roman" w:hAnsi="Times New Roman" w:cs="Times New Roman"/>
        </w:rPr>
        <w:lastRenderedPageBreak/>
        <w:t xml:space="preserve">1.feladat: </w:t>
      </w:r>
      <w:r w:rsidR="00DA268C">
        <w:rPr>
          <w:rFonts w:ascii="Times New Roman" w:hAnsi="Times New Roman" w:cs="Times New Roman"/>
        </w:rPr>
        <w:br/>
      </w:r>
    </w:p>
    <w:p w14:paraId="21035990" w14:textId="77777777" w:rsidR="00D95099" w:rsidRPr="00DA268C" w:rsidRDefault="00000000">
      <w:pPr>
        <w:rPr>
          <w:rFonts w:ascii="Times New Roman" w:hAnsi="Times New Roman" w:cs="Times New Roman"/>
        </w:rPr>
      </w:pPr>
      <w:r w:rsidRPr="00DA268C">
        <w:rPr>
          <w:rFonts w:ascii="Times New Roman" w:hAnsi="Times New Roman" w:cs="Times New Roman"/>
        </w:rPr>
        <w:t xml:space="preserve">2.feladat: </w:t>
      </w:r>
    </w:p>
    <w:p w14:paraId="188FB6A4" w14:textId="77777777" w:rsidR="00D95099" w:rsidRPr="00DA268C" w:rsidRDefault="00000000">
      <w:pPr>
        <w:rPr>
          <w:rFonts w:ascii="Times New Roman" w:hAnsi="Times New Roman" w:cs="Times New Roman"/>
        </w:rPr>
      </w:pPr>
      <w:r w:rsidRPr="00DA268C">
        <w:rPr>
          <w:rFonts w:ascii="Times New Roman" w:hAnsi="Times New Roman" w:cs="Times New Roman"/>
        </w:rPr>
        <w:t xml:space="preserve">3.feladat: </w:t>
      </w:r>
    </w:p>
    <w:p w14:paraId="5C5E7670" w14:textId="77777777" w:rsidR="00D95099" w:rsidRPr="00DA268C" w:rsidRDefault="00000000">
      <w:pPr>
        <w:rPr>
          <w:rFonts w:ascii="Times New Roman" w:hAnsi="Times New Roman" w:cs="Times New Roman"/>
        </w:rPr>
      </w:pPr>
      <w:r w:rsidRPr="00DA268C">
        <w:rPr>
          <w:rFonts w:ascii="Times New Roman" w:hAnsi="Times New Roman" w:cs="Times New Roman"/>
        </w:rPr>
        <w:t xml:space="preserve">4.feladat: </w:t>
      </w:r>
    </w:p>
    <w:p w14:paraId="2EF27DC1" w14:textId="77777777" w:rsidR="00D95099" w:rsidRPr="00DA268C" w:rsidRDefault="00000000">
      <w:pPr>
        <w:rPr>
          <w:rFonts w:ascii="Times New Roman" w:hAnsi="Times New Roman" w:cs="Times New Roman"/>
        </w:rPr>
      </w:pPr>
      <w:r w:rsidRPr="00DA268C">
        <w:rPr>
          <w:rFonts w:ascii="Times New Roman" w:hAnsi="Times New Roman" w:cs="Times New Roman"/>
        </w:rPr>
        <w:t xml:space="preserve">5.feladat: </w:t>
      </w:r>
    </w:p>
    <w:p w14:paraId="163A6A99" w14:textId="77777777" w:rsidR="00D95099" w:rsidRPr="00DA268C" w:rsidRDefault="00D95099">
      <w:pPr>
        <w:pStyle w:val="Szvegtrzs"/>
        <w:rPr>
          <w:rFonts w:ascii="Times New Roman" w:hAnsi="Times New Roman" w:cs="Times New Roman"/>
        </w:rPr>
      </w:pPr>
    </w:p>
    <w:sectPr w:rsidR="00D95099" w:rsidRPr="00DA268C" w:rsidSect="00034616">
      <w:pgSz w:w="12240" w:h="15840"/>
      <w:pgMar w:top="58" w:right="1282" w:bottom="274" w:left="133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3497940">
    <w:abstractNumId w:val="8"/>
  </w:num>
  <w:num w:numId="2" w16cid:durableId="1179202330">
    <w:abstractNumId w:val="6"/>
  </w:num>
  <w:num w:numId="3" w16cid:durableId="174268993">
    <w:abstractNumId w:val="5"/>
  </w:num>
  <w:num w:numId="4" w16cid:durableId="254898358">
    <w:abstractNumId w:val="4"/>
  </w:num>
  <w:num w:numId="5" w16cid:durableId="707875568">
    <w:abstractNumId w:val="7"/>
  </w:num>
  <w:num w:numId="6" w16cid:durableId="868764280">
    <w:abstractNumId w:val="3"/>
  </w:num>
  <w:num w:numId="7" w16cid:durableId="2056807945">
    <w:abstractNumId w:val="2"/>
  </w:num>
  <w:num w:numId="8" w16cid:durableId="1882282808">
    <w:abstractNumId w:val="1"/>
  </w:num>
  <w:num w:numId="9" w16cid:durableId="80473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A8F"/>
    <w:rsid w:val="00AA1D8D"/>
    <w:rsid w:val="00B47730"/>
    <w:rsid w:val="00CB0664"/>
    <w:rsid w:val="00D95099"/>
    <w:rsid w:val="00DA268C"/>
    <w:rsid w:val="00F609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615FBD"/>
  <w14:defaultImageDpi w14:val="300"/>
  <w15:docId w15:val="{242780E3-1A35-4258-90FB-A208DB61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  <w:pPr>
      <w:spacing w:before="240"/>
    </w:pPr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  <w:rPr>
      <w:sz w:val="20"/>
    </w:r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Gyáni Kevin Zsolt</cp:lastModifiedBy>
  <cp:revision>4</cp:revision>
  <dcterms:created xsi:type="dcterms:W3CDTF">2013-12-23T23:15:00Z</dcterms:created>
  <dcterms:modified xsi:type="dcterms:W3CDTF">2022-10-04T08:21:00Z</dcterms:modified>
  <cp:category/>
</cp:coreProperties>
</file>