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5B36" w14:textId="77777777" w:rsidR="008A1A6F" w:rsidRDefault="00000000">
      <w:pPr>
        <w:pStyle w:val="Szvegtrzs"/>
      </w:pPr>
      <w:r>
        <w:t xml:space="preserve"> </w:t>
      </w:r>
    </w:p>
    <w:p w14:paraId="5AC61788" w14:textId="77777777" w:rsidR="008A1A6F" w:rsidRDefault="00000000">
      <w:pPr>
        <w:pStyle w:val="Szvegtrzs"/>
      </w:pPr>
      <w:r>
        <w:t xml:space="preserve"> </w:t>
      </w:r>
    </w:p>
    <w:p w14:paraId="7C81B26A" w14:textId="77777777" w:rsidR="008A1A6F" w:rsidRDefault="00000000">
      <w:pPr>
        <w:pStyle w:val="Szvegtrzs"/>
        <w:jc w:val="center"/>
      </w:pPr>
      <w:r>
        <w:rPr>
          <w:sz w:val="72"/>
        </w:rPr>
        <w:t>Adatbázis Rendszerek I.</w:t>
      </w:r>
      <w:r>
        <w:rPr>
          <w:sz w:val="72"/>
        </w:rPr>
        <w:br/>
      </w:r>
      <w:r>
        <w:rPr>
          <w:sz w:val="72"/>
        </w:rPr>
        <w:br/>
        <w:t>BSc</w:t>
      </w:r>
      <w:r>
        <w:rPr>
          <w:sz w:val="72"/>
        </w:rPr>
        <w:br/>
        <w:t>6.gyak</w:t>
      </w:r>
      <w:r>
        <w:rPr>
          <w:sz w:val="72"/>
        </w:rPr>
        <w:br/>
        <w:t>2022-10-18</w:t>
      </w:r>
    </w:p>
    <w:p w14:paraId="16A68FEF" w14:textId="77777777" w:rsidR="008A1A6F" w:rsidRDefault="008A1A6F">
      <w:pPr>
        <w:pStyle w:val="Szvegtrzs"/>
      </w:pPr>
    </w:p>
    <w:p w14:paraId="0EEC8E62" w14:textId="6A420267" w:rsidR="008A1A6F" w:rsidRDefault="008A1A6F">
      <w:pPr>
        <w:pStyle w:val="Szvegtrzs"/>
      </w:pPr>
    </w:p>
    <w:p w14:paraId="016306EF" w14:textId="4F0DA650" w:rsidR="0064236F" w:rsidRDefault="0064236F">
      <w:pPr>
        <w:pStyle w:val="Szvegtrzs"/>
      </w:pPr>
    </w:p>
    <w:p w14:paraId="59B21A56" w14:textId="20A9414B" w:rsidR="0064236F" w:rsidRDefault="0064236F">
      <w:pPr>
        <w:pStyle w:val="Szvegtrzs"/>
      </w:pPr>
    </w:p>
    <w:p w14:paraId="183A8AE1" w14:textId="18EE88CC" w:rsidR="0064236F" w:rsidRDefault="0064236F">
      <w:pPr>
        <w:pStyle w:val="Szvegtrzs"/>
      </w:pPr>
    </w:p>
    <w:p w14:paraId="1202B049" w14:textId="0C31A083" w:rsidR="0064236F" w:rsidRDefault="0064236F">
      <w:pPr>
        <w:pStyle w:val="Szvegtrzs"/>
      </w:pPr>
    </w:p>
    <w:p w14:paraId="66E779B6" w14:textId="593516D4" w:rsidR="0064236F" w:rsidRDefault="0064236F">
      <w:pPr>
        <w:pStyle w:val="Szvegtrzs"/>
      </w:pPr>
    </w:p>
    <w:p w14:paraId="64B9A971" w14:textId="41A63981" w:rsidR="0064236F" w:rsidRDefault="0064236F">
      <w:pPr>
        <w:pStyle w:val="Szvegtrzs"/>
      </w:pPr>
    </w:p>
    <w:p w14:paraId="20F8E175" w14:textId="06EE05F2" w:rsidR="0064236F" w:rsidRDefault="0064236F">
      <w:pPr>
        <w:pStyle w:val="Szvegtrzs"/>
      </w:pPr>
    </w:p>
    <w:p w14:paraId="7466D07B" w14:textId="2758E809" w:rsidR="0064236F" w:rsidRDefault="0064236F">
      <w:pPr>
        <w:pStyle w:val="Szvegtrzs"/>
      </w:pPr>
    </w:p>
    <w:p w14:paraId="18CA63BC" w14:textId="2760DB32" w:rsidR="0064236F" w:rsidRDefault="0064236F">
      <w:pPr>
        <w:pStyle w:val="Szvegtrzs"/>
      </w:pPr>
    </w:p>
    <w:p w14:paraId="52A4996E" w14:textId="0F9EF31F" w:rsidR="0064236F" w:rsidRDefault="0064236F">
      <w:pPr>
        <w:pStyle w:val="Szvegtrzs"/>
      </w:pPr>
    </w:p>
    <w:p w14:paraId="5FE19DCA" w14:textId="77777777" w:rsidR="0064236F" w:rsidRDefault="0064236F">
      <w:pPr>
        <w:pStyle w:val="Szvegtrzs"/>
      </w:pPr>
    </w:p>
    <w:p w14:paraId="241EEED0" w14:textId="77777777" w:rsidR="008A1A6F" w:rsidRDefault="00000000">
      <w:pPr>
        <w:pStyle w:val="Szvegtrzs"/>
        <w:jc w:val="right"/>
      </w:pPr>
      <w:r>
        <w:rPr>
          <w:sz w:val="24"/>
        </w:rPr>
        <w:t>Készítette:</w:t>
      </w:r>
      <w:r>
        <w:rPr>
          <w:sz w:val="24"/>
        </w:rPr>
        <w:br/>
        <w:t>Gyáni Kevin Zsolt</w:t>
      </w:r>
      <w:r>
        <w:rPr>
          <w:sz w:val="24"/>
        </w:rPr>
        <w:br/>
        <w:t>Programtervező informatikus</w:t>
      </w:r>
      <w:r>
        <w:rPr>
          <w:sz w:val="24"/>
        </w:rPr>
        <w:br/>
        <w:t>cboyzf</w:t>
      </w:r>
    </w:p>
    <w:p w14:paraId="51BC77A8" w14:textId="6D6F2AB1" w:rsidR="0064236F" w:rsidRDefault="0064236F">
      <w:pPr>
        <w:spacing w:before="0"/>
        <w:rPr>
          <w:sz w:val="20"/>
        </w:rPr>
      </w:pPr>
      <w:r>
        <w:br w:type="page"/>
      </w:r>
    </w:p>
    <w:p w14:paraId="5CC5C01C" w14:textId="77777777" w:rsidR="008A1A6F" w:rsidRDefault="008A1A6F">
      <w:pPr>
        <w:pStyle w:val="Szvegtrzs"/>
      </w:pPr>
    </w:p>
    <w:p w14:paraId="4647368E" w14:textId="77777777" w:rsidR="008A1A6F" w:rsidRDefault="008A1A6F">
      <w:pPr>
        <w:pStyle w:val="Szvegtrzs"/>
      </w:pPr>
    </w:p>
    <w:p w14:paraId="3504CD36" w14:textId="77777777" w:rsidR="008A1A6F" w:rsidRDefault="008A1A6F">
      <w:pPr>
        <w:pStyle w:val="Szvegtrzs"/>
      </w:pPr>
    </w:p>
    <w:p w14:paraId="1441727A" w14:textId="77777777" w:rsidR="008A1A6F" w:rsidRDefault="008A1A6F">
      <w:pPr>
        <w:pStyle w:val="Szvegtrzs"/>
      </w:pPr>
    </w:p>
    <w:p w14:paraId="2873E642" w14:textId="295FE248" w:rsidR="007851DB" w:rsidRDefault="00000000">
      <w:r>
        <w:t xml:space="preserve">1.feladat: </w:t>
      </w:r>
      <w:r w:rsidR="007851DB">
        <w:t>A séma alapján</w:t>
      </w:r>
      <w:r w:rsidR="007851DB">
        <w:br/>
      </w:r>
      <w:r w:rsidR="007851DB" w:rsidRPr="007851DB">
        <w:drawing>
          <wp:inline distT="0" distB="0" distL="0" distR="0" wp14:anchorId="1818A75C" wp14:editId="04D939E2">
            <wp:extent cx="4639322" cy="1486107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4DA" w14:textId="121FD2AC" w:rsidR="007851DB" w:rsidRDefault="007851DB">
      <w:r>
        <w:t>Létrehoztam a táblá</w:t>
      </w:r>
      <w:r w:rsidR="00ED26E3">
        <w:t>kat:</w:t>
      </w:r>
    </w:p>
    <w:p w14:paraId="54639E86" w14:textId="3B6FA66D" w:rsidR="0064236F" w:rsidRDefault="00A646C9">
      <w:r w:rsidRPr="00A646C9">
        <w:drawing>
          <wp:inline distT="0" distB="0" distL="0" distR="0" wp14:anchorId="45506862" wp14:editId="38F66073">
            <wp:extent cx="6108065" cy="557530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347" w14:textId="75E5414C" w:rsidR="0064236F" w:rsidRDefault="0064236F">
      <w:pPr>
        <w:spacing w:before="0"/>
      </w:pPr>
      <w:r>
        <w:br w:type="page"/>
      </w:r>
    </w:p>
    <w:p w14:paraId="7706FDE3" w14:textId="77777777" w:rsidR="0064236F" w:rsidRDefault="0064236F"/>
    <w:p w14:paraId="5682C609" w14:textId="5EDEE4FB" w:rsidR="008A1A6F" w:rsidRDefault="00000000">
      <w:r>
        <w:t xml:space="preserve">2.feladat: </w:t>
      </w:r>
    </w:p>
    <w:p w14:paraId="27D4DD73" w14:textId="641DBB77" w:rsidR="00250340" w:rsidRDefault="00F5621A">
      <w:pPr>
        <w:spacing w:before="0"/>
      </w:pPr>
      <w:r>
        <w:t>Hozza létre a táblákat SQL-ben az alábbi sémához</w:t>
      </w:r>
      <w:r w:rsidR="00A44D94">
        <w:t>.</w:t>
      </w:r>
    </w:p>
    <w:p w14:paraId="520239A5" w14:textId="03FF4449" w:rsidR="00F5621A" w:rsidRDefault="00F5621A">
      <w:pPr>
        <w:spacing w:before="0"/>
      </w:pPr>
      <w:r w:rsidRPr="00F5621A">
        <w:drawing>
          <wp:inline distT="0" distB="0" distL="0" distR="0" wp14:anchorId="72479277" wp14:editId="3ECAC549">
            <wp:extent cx="4525006" cy="2495898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95F2" w14:textId="194940E7" w:rsidR="007736AA" w:rsidRDefault="00A44D94">
      <w:pPr>
        <w:spacing w:before="0"/>
      </w:pPr>
      <w:r>
        <w:t xml:space="preserve">Létrehoztam a táblákat, MYSQL workbencben </w:t>
      </w:r>
    </w:p>
    <w:p w14:paraId="2A4B93CB" w14:textId="76E8DA34" w:rsidR="00A44D94" w:rsidRDefault="00A44D94">
      <w:pPr>
        <w:spacing w:before="0"/>
      </w:pPr>
      <w:r w:rsidRPr="00A44D94">
        <w:drawing>
          <wp:inline distT="0" distB="0" distL="0" distR="0" wp14:anchorId="5E07EC75" wp14:editId="4E802394">
            <wp:extent cx="6108065" cy="753745"/>
            <wp:effectExtent l="0" t="0" r="698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5BB2" w14:textId="3D288984" w:rsidR="007736AA" w:rsidRDefault="007736AA">
      <w:pPr>
        <w:spacing w:before="0"/>
      </w:pPr>
    </w:p>
    <w:p w14:paraId="57305C3A" w14:textId="754EFDA6" w:rsidR="007736AA" w:rsidRDefault="007736AA">
      <w:pPr>
        <w:spacing w:before="0"/>
      </w:pPr>
      <w:r>
        <w:br w:type="page"/>
      </w:r>
    </w:p>
    <w:p w14:paraId="7265CEAD" w14:textId="77777777" w:rsidR="007736AA" w:rsidRDefault="007736AA">
      <w:pPr>
        <w:spacing w:before="0"/>
      </w:pPr>
    </w:p>
    <w:p w14:paraId="1CDF45AD" w14:textId="77777777" w:rsidR="00A646C9" w:rsidRDefault="00A646C9">
      <w:pPr>
        <w:spacing w:before="0"/>
      </w:pPr>
    </w:p>
    <w:p w14:paraId="34DB5B0D" w14:textId="77777777" w:rsidR="00A646C9" w:rsidRDefault="00A646C9"/>
    <w:p w14:paraId="0C236E3E" w14:textId="4648EAC8" w:rsidR="00561976" w:rsidRDefault="00000000">
      <w:r>
        <w:t xml:space="preserve">3.feladat: </w:t>
      </w:r>
    </w:p>
    <w:p w14:paraId="7663E593" w14:textId="669A0C58" w:rsidR="00561976" w:rsidRDefault="00561976">
      <w:r>
        <w:t>Hozza létre a táblákat SQL-ben az alábbi ER sémához úgy, hogy kiemeli a PK, FK megkötéseket.</w:t>
      </w:r>
    </w:p>
    <w:p w14:paraId="71F43D94" w14:textId="4C12E68C" w:rsidR="008A1A6F" w:rsidRDefault="00EF374A">
      <w:r w:rsidRPr="00EF374A">
        <w:drawing>
          <wp:inline distT="0" distB="0" distL="0" distR="0" wp14:anchorId="607AB19E" wp14:editId="0CFB6064">
            <wp:extent cx="6108065" cy="380365"/>
            <wp:effectExtent l="0" t="0" r="6985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50E" w14:textId="58AA94ED" w:rsidR="00EF374A" w:rsidRDefault="00EF374A">
      <w:pPr>
        <w:spacing w:before="0"/>
      </w:pPr>
      <w:r>
        <w:br w:type="page"/>
      </w:r>
    </w:p>
    <w:p w14:paraId="23203844" w14:textId="77777777" w:rsidR="00EF374A" w:rsidRDefault="00EF374A"/>
    <w:p w14:paraId="021DE036" w14:textId="77777777" w:rsidR="00A44D94" w:rsidRDefault="00A44D94"/>
    <w:p w14:paraId="510DF897" w14:textId="0DB54814" w:rsidR="00EF374A" w:rsidRDefault="00000000" w:rsidP="00561976">
      <w:r>
        <w:t xml:space="preserve">4.feladat: </w:t>
      </w:r>
      <w:r w:rsidR="00561976">
        <w:t>4. feladat Adott az alábbi tábla: CREATE TABLE termekek (tkod INT PRIMARY KEY, nev VARCHAR2(50) NOT NULL, ear INT CHECK (EAR &gt; 0), kategoria CHAR(20)); Vigyen fel 5 rekordot a táblába</w:t>
      </w:r>
      <w:r w:rsidR="00561976" w:rsidRPr="00561976">
        <w:t xml:space="preserve"> </w:t>
      </w:r>
      <w:r w:rsidR="00561976" w:rsidRPr="00561976">
        <w:drawing>
          <wp:inline distT="0" distB="0" distL="0" distR="0" wp14:anchorId="0A20FF35" wp14:editId="42ED0675">
            <wp:extent cx="6108065" cy="891540"/>
            <wp:effectExtent l="0" t="0" r="6985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E82" w14:textId="10D1A677" w:rsidR="00561976" w:rsidRDefault="00561976">
      <w:pPr>
        <w:spacing w:before="0"/>
      </w:pPr>
      <w:r>
        <w:br w:type="page"/>
      </w:r>
    </w:p>
    <w:p w14:paraId="55EBE790" w14:textId="77777777" w:rsidR="00EF374A" w:rsidRDefault="00EF374A"/>
    <w:p w14:paraId="7B5D6675" w14:textId="537D3C58" w:rsidR="008A1A6F" w:rsidRDefault="00000000">
      <w:r>
        <w:t xml:space="preserve">5.feladat: </w:t>
      </w:r>
      <w:r w:rsidR="00561976">
        <w:t>Adjon meg az előző táblához olyan felviteli parancsokat, melyet nem fog végrehajtani az adatbázismotor.</w:t>
      </w:r>
    </w:p>
    <w:p w14:paraId="0F71D364" w14:textId="34AE92C5" w:rsidR="00561976" w:rsidRDefault="00561976">
      <w:r w:rsidRPr="00561976">
        <w:drawing>
          <wp:inline distT="0" distB="0" distL="0" distR="0" wp14:anchorId="28414F7B" wp14:editId="7AC3FECD">
            <wp:extent cx="6108065" cy="1969770"/>
            <wp:effectExtent l="0" t="0" r="6985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8DF0" w14:textId="77777777" w:rsidR="008A1A6F" w:rsidRDefault="008A1A6F">
      <w:pPr>
        <w:pStyle w:val="Szvegtrzs"/>
      </w:pPr>
    </w:p>
    <w:p w14:paraId="66C21EB4" w14:textId="77777777" w:rsidR="008A1A6F" w:rsidRDefault="008A1A6F">
      <w:pPr>
        <w:pStyle w:val="Szvegtrzs"/>
      </w:pPr>
    </w:p>
    <w:p w14:paraId="4020DC85" w14:textId="77777777" w:rsidR="008A1A6F" w:rsidRDefault="008A1A6F">
      <w:pPr>
        <w:pStyle w:val="Szvegtrzs"/>
      </w:pPr>
    </w:p>
    <w:p w14:paraId="47B8C131" w14:textId="77777777" w:rsidR="008A1A6F" w:rsidRDefault="008A1A6F">
      <w:pPr>
        <w:pStyle w:val="Szvegtrzs"/>
      </w:pPr>
    </w:p>
    <w:p w14:paraId="15D85DB4" w14:textId="77777777" w:rsidR="008A1A6F" w:rsidRDefault="008A1A6F">
      <w:pPr>
        <w:pStyle w:val="Szvegtrzs"/>
      </w:pPr>
    </w:p>
    <w:p w14:paraId="288F8142" w14:textId="77777777" w:rsidR="008A1A6F" w:rsidRDefault="008A1A6F">
      <w:pPr>
        <w:pStyle w:val="Szvegtrzs"/>
      </w:pPr>
    </w:p>
    <w:p w14:paraId="245E83AA" w14:textId="77777777" w:rsidR="008A1A6F" w:rsidRDefault="00000000">
      <w:pPr>
        <w:jc w:val="center"/>
      </w:pPr>
      <w:r>
        <w:t>Miskolc,</w:t>
      </w:r>
      <w:r>
        <w:br/>
        <w:t>2022</w:t>
      </w:r>
    </w:p>
    <w:sectPr w:rsidR="008A1A6F" w:rsidSect="00034616">
      <w:pgSz w:w="12240" w:h="15840"/>
      <w:pgMar w:top="58" w:right="1282" w:bottom="274" w:left="13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227400">
    <w:abstractNumId w:val="8"/>
  </w:num>
  <w:num w:numId="2" w16cid:durableId="2046639124">
    <w:abstractNumId w:val="6"/>
  </w:num>
  <w:num w:numId="3" w16cid:durableId="958560832">
    <w:abstractNumId w:val="5"/>
  </w:num>
  <w:num w:numId="4" w16cid:durableId="1193496607">
    <w:abstractNumId w:val="4"/>
  </w:num>
  <w:num w:numId="5" w16cid:durableId="861747536">
    <w:abstractNumId w:val="7"/>
  </w:num>
  <w:num w:numId="6" w16cid:durableId="1496142707">
    <w:abstractNumId w:val="3"/>
  </w:num>
  <w:num w:numId="7" w16cid:durableId="178395485">
    <w:abstractNumId w:val="2"/>
  </w:num>
  <w:num w:numId="8" w16cid:durableId="1339506212">
    <w:abstractNumId w:val="1"/>
  </w:num>
  <w:num w:numId="9" w16cid:durableId="114388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340"/>
    <w:rsid w:val="0029639D"/>
    <w:rsid w:val="00326F90"/>
    <w:rsid w:val="00561976"/>
    <w:rsid w:val="0064236F"/>
    <w:rsid w:val="007736AA"/>
    <w:rsid w:val="007851DB"/>
    <w:rsid w:val="008A1A6F"/>
    <w:rsid w:val="00A44D94"/>
    <w:rsid w:val="00A646C9"/>
    <w:rsid w:val="00AA1D8D"/>
    <w:rsid w:val="00B47730"/>
    <w:rsid w:val="00B876F5"/>
    <w:rsid w:val="00CB0664"/>
    <w:rsid w:val="00ED26E3"/>
    <w:rsid w:val="00EF374A"/>
    <w:rsid w:val="00F56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997C2"/>
  <w14:defaultImageDpi w14:val="300"/>
  <w15:docId w15:val="{B97E4E32-ABBC-49D1-96D9-D74476CF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pPr>
      <w:spacing w:before="240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  <w:rPr>
      <w:sz w:val="20"/>
    </w:r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Gyáni Kevin Zsolt</cp:lastModifiedBy>
  <cp:revision>9</cp:revision>
  <dcterms:created xsi:type="dcterms:W3CDTF">2013-12-23T23:15:00Z</dcterms:created>
  <dcterms:modified xsi:type="dcterms:W3CDTF">2022-10-18T09:26:00Z</dcterms:modified>
  <cp:category/>
</cp:coreProperties>
</file>