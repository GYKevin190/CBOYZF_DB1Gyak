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8286" w14:textId="77777777" w:rsidR="00887117" w:rsidRDefault="00000000">
      <w:pPr>
        <w:pStyle w:val="Szvegtrzs"/>
      </w:pPr>
      <w:r>
        <w:t xml:space="preserve"> </w:t>
      </w:r>
    </w:p>
    <w:p w14:paraId="48BD4FC8" w14:textId="77777777" w:rsidR="00887117" w:rsidRDefault="00000000">
      <w:pPr>
        <w:pStyle w:val="Szvegtrzs"/>
      </w:pPr>
      <w:r>
        <w:t xml:space="preserve"> </w:t>
      </w:r>
    </w:p>
    <w:p w14:paraId="21AA844C" w14:textId="77777777" w:rsidR="00887117" w:rsidRDefault="00000000">
      <w:pPr>
        <w:pStyle w:val="Szvegtrzs"/>
        <w:jc w:val="center"/>
      </w:pPr>
      <w:r>
        <w:rPr>
          <w:sz w:val="72"/>
        </w:rPr>
        <w:t>Adatbázis Rendszerek I.</w:t>
      </w:r>
      <w:r>
        <w:rPr>
          <w:sz w:val="72"/>
        </w:rPr>
        <w:br/>
      </w:r>
      <w:r>
        <w:rPr>
          <w:sz w:val="72"/>
        </w:rPr>
        <w:br/>
        <w:t>BSc</w:t>
      </w:r>
      <w:r>
        <w:rPr>
          <w:sz w:val="72"/>
        </w:rPr>
        <w:br/>
        <w:t>8.gyak</w:t>
      </w:r>
      <w:r>
        <w:rPr>
          <w:sz w:val="72"/>
        </w:rPr>
        <w:br/>
        <w:t>2022-11-08</w:t>
      </w:r>
    </w:p>
    <w:p w14:paraId="25A22CE1" w14:textId="77777777" w:rsidR="00887117" w:rsidRDefault="00887117">
      <w:pPr>
        <w:pStyle w:val="Szvegtrzs"/>
      </w:pPr>
    </w:p>
    <w:p w14:paraId="59A08256" w14:textId="77777777" w:rsidR="00887117" w:rsidRDefault="00887117">
      <w:pPr>
        <w:pStyle w:val="Szvegtrzs"/>
      </w:pPr>
    </w:p>
    <w:p w14:paraId="7DB50BD5" w14:textId="4644B97B" w:rsidR="00887117" w:rsidRDefault="00000000">
      <w:pPr>
        <w:pStyle w:val="Szvegtrzs"/>
        <w:jc w:val="right"/>
      </w:pPr>
      <w:r>
        <w:rPr>
          <w:sz w:val="24"/>
        </w:rPr>
        <w:t>Készítette:</w:t>
      </w:r>
      <w:r>
        <w:rPr>
          <w:sz w:val="24"/>
        </w:rPr>
        <w:br/>
        <w:t>Gyáni Kevin Zsolt</w:t>
      </w:r>
      <w:r>
        <w:rPr>
          <w:sz w:val="24"/>
        </w:rPr>
        <w:br/>
        <w:t>Programtervező informatikus</w:t>
      </w:r>
      <w:r>
        <w:rPr>
          <w:sz w:val="24"/>
        </w:rPr>
        <w:br/>
      </w:r>
      <w:r w:rsidR="00CE6858">
        <w:rPr>
          <w:sz w:val="24"/>
        </w:rPr>
        <w:t>CBOYZF</w:t>
      </w:r>
    </w:p>
    <w:p w14:paraId="2593EE7B" w14:textId="77777777" w:rsidR="00887117" w:rsidRDefault="00887117">
      <w:pPr>
        <w:pStyle w:val="Szvegtrzs"/>
      </w:pPr>
    </w:p>
    <w:p w14:paraId="3730A127" w14:textId="77777777" w:rsidR="00887117" w:rsidRDefault="00887117">
      <w:pPr>
        <w:pStyle w:val="Szvegtrzs"/>
      </w:pPr>
    </w:p>
    <w:p w14:paraId="5FA31F0C" w14:textId="77777777" w:rsidR="00887117" w:rsidRDefault="00887117">
      <w:pPr>
        <w:pStyle w:val="Szvegtrzs"/>
      </w:pPr>
    </w:p>
    <w:p w14:paraId="0FEAECF3" w14:textId="558C738E" w:rsidR="00CE6858" w:rsidRDefault="00CE6858">
      <w:pPr>
        <w:spacing w:before="0"/>
        <w:rPr>
          <w:sz w:val="20"/>
        </w:rPr>
      </w:pPr>
      <w:r>
        <w:br w:type="page"/>
      </w:r>
    </w:p>
    <w:p w14:paraId="083A008E" w14:textId="77777777" w:rsidR="00887117" w:rsidRDefault="00887117">
      <w:pPr>
        <w:pStyle w:val="Szvegtrzs"/>
      </w:pPr>
    </w:p>
    <w:p w14:paraId="4290D4BC" w14:textId="71A403D0" w:rsidR="00CE6858" w:rsidRDefault="00000000">
      <w:r>
        <w:t>1.</w:t>
      </w:r>
      <w:r w:rsidR="009B619D">
        <w:t xml:space="preserve">a </w:t>
      </w:r>
      <w:r>
        <w:t xml:space="preserve">feladat: </w:t>
      </w:r>
    </w:p>
    <w:p w14:paraId="69E44BBB" w14:textId="25079184" w:rsidR="00887117" w:rsidRDefault="009B619D" w:rsidP="009B619D">
      <w:pPr>
        <w:spacing w:before="0"/>
      </w:pPr>
      <w:r>
        <w:t>Létrehoztam a tulajdonos és az autó táblát.</w:t>
      </w:r>
      <w:r>
        <w:br/>
      </w:r>
      <w:r w:rsidRPr="009B619D">
        <w:drawing>
          <wp:inline distT="0" distB="0" distL="0" distR="0" wp14:anchorId="51DA08D8" wp14:editId="34E1D481">
            <wp:extent cx="6108065" cy="3110865"/>
            <wp:effectExtent l="0" t="0" r="698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4042" w14:textId="4CC72333" w:rsidR="009B619D" w:rsidRDefault="009B619D" w:rsidP="009B619D">
      <w:pPr>
        <w:spacing w:before="0"/>
        <w:rPr>
          <w:noProof/>
        </w:rPr>
      </w:pPr>
      <w:r w:rsidRPr="009B619D">
        <w:drawing>
          <wp:inline distT="0" distB="0" distL="0" distR="0" wp14:anchorId="356E08F4" wp14:editId="595A57CC">
            <wp:extent cx="3658111" cy="924054"/>
            <wp:effectExtent l="0" t="0" r="0" b="9525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19D">
        <w:rPr>
          <w:noProof/>
        </w:rPr>
        <w:t xml:space="preserve"> </w:t>
      </w:r>
      <w:r w:rsidRPr="009B619D">
        <w:drawing>
          <wp:inline distT="0" distB="0" distL="0" distR="0" wp14:anchorId="2CB0587D" wp14:editId="043F8FBA">
            <wp:extent cx="3953427" cy="1276528"/>
            <wp:effectExtent l="0" t="0" r="9525" b="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390B" w14:textId="77777777" w:rsidR="009B619D" w:rsidRDefault="009B619D">
      <w:pPr>
        <w:spacing w:before="0"/>
        <w:rPr>
          <w:noProof/>
        </w:rPr>
      </w:pPr>
      <w:r>
        <w:rPr>
          <w:noProof/>
        </w:rPr>
        <w:br w:type="page"/>
      </w:r>
    </w:p>
    <w:p w14:paraId="6A5B548A" w14:textId="77777777" w:rsidR="009B619D" w:rsidRDefault="009B619D" w:rsidP="009B619D">
      <w:pPr>
        <w:spacing w:before="0"/>
      </w:pPr>
    </w:p>
    <w:p w14:paraId="600F1E52" w14:textId="5285F40B" w:rsidR="009B619D" w:rsidRDefault="009B619D" w:rsidP="009B619D">
      <w:pPr>
        <w:spacing w:before="0"/>
      </w:pPr>
      <w:r>
        <w:t>1.</w:t>
      </w:r>
      <w:r w:rsidR="00B51FF3">
        <w:t>a</w:t>
      </w:r>
      <w:r>
        <w:t xml:space="preserve"> feladat</w:t>
      </w:r>
      <w:r w:rsidR="00B51FF3">
        <w:t>, feltöltés</w:t>
      </w:r>
    </w:p>
    <w:p w14:paraId="13BBD1BF" w14:textId="09BF21C0" w:rsidR="00887117" w:rsidRDefault="00B51FF3" w:rsidP="00B51FF3">
      <w:pPr>
        <w:spacing w:before="0"/>
      </w:pPr>
      <w:r>
        <w:t>Feltöltöttem a táblákat, insert values parancsal:</w:t>
      </w:r>
    </w:p>
    <w:p w14:paraId="276A578B" w14:textId="047E7EB2" w:rsidR="00887117" w:rsidRDefault="00B51FF3">
      <w:pPr>
        <w:pStyle w:val="Szvegtrzs"/>
      </w:pPr>
      <w:r w:rsidRPr="00B51FF3">
        <w:drawing>
          <wp:inline distT="0" distB="0" distL="0" distR="0" wp14:anchorId="526E4D28" wp14:editId="6C92E11A">
            <wp:extent cx="2172003" cy="1752845"/>
            <wp:effectExtent l="0" t="0" r="0" b="0"/>
            <wp:docPr id="5" name="Kép 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sztal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3222" w14:textId="24DB9861" w:rsidR="00B51FF3" w:rsidRDefault="00B51FF3">
      <w:pPr>
        <w:pStyle w:val="Szvegtrzs"/>
      </w:pPr>
      <w:r w:rsidRPr="00B51FF3">
        <w:drawing>
          <wp:inline distT="0" distB="0" distL="0" distR="0" wp14:anchorId="3EC247E4" wp14:editId="3E4CD6DC">
            <wp:extent cx="3458058" cy="1895740"/>
            <wp:effectExtent l="0" t="0" r="9525" b="9525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8EA4" w14:textId="7A79F567" w:rsidR="00B51FF3" w:rsidRDefault="00B51FF3">
      <w:pPr>
        <w:spacing w:before="0"/>
        <w:rPr>
          <w:sz w:val="20"/>
        </w:rPr>
      </w:pPr>
      <w:r>
        <w:br w:type="page"/>
      </w:r>
    </w:p>
    <w:p w14:paraId="33C869BA" w14:textId="71DB268A" w:rsidR="00B51FF3" w:rsidRDefault="00B51FF3">
      <w:pPr>
        <w:pStyle w:val="Szvegtrzs"/>
      </w:pPr>
      <w:r>
        <w:lastRenderedPageBreak/>
        <w:t>1.b(1/17)</w:t>
      </w:r>
      <w:r>
        <w:br/>
      </w:r>
      <w:r w:rsidR="00F42A69">
        <w:t>Csoportosítsa és szűrje az autok táblából típus és átlagár alapján azokat amelyek, (avg(Ar) &gt;500)!</w:t>
      </w:r>
    </w:p>
    <w:p w14:paraId="7F62748A" w14:textId="2DA5A241" w:rsidR="00F42A69" w:rsidRDefault="00F7466C">
      <w:pPr>
        <w:pStyle w:val="Szvegtrzs"/>
      </w:pPr>
      <w:r w:rsidRPr="00F7466C">
        <w:drawing>
          <wp:inline distT="0" distB="0" distL="0" distR="0" wp14:anchorId="70FD9341" wp14:editId="0E3F4E25">
            <wp:extent cx="4372585" cy="5401429"/>
            <wp:effectExtent l="0" t="0" r="9525" b="8890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7606" w14:textId="4B1298EC" w:rsidR="00F7466C" w:rsidRDefault="00F7466C">
      <w:pPr>
        <w:spacing w:before="0"/>
        <w:rPr>
          <w:sz w:val="20"/>
        </w:rPr>
      </w:pPr>
      <w:r>
        <w:br w:type="page"/>
      </w:r>
    </w:p>
    <w:p w14:paraId="23818049" w14:textId="77777777" w:rsidR="00F7466C" w:rsidRDefault="00F7466C">
      <w:pPr>
        <w:pStyle w:val="Szvegtrzs"/>
      </w:pPr>
    </w:p>
    <w:p w14:paraId="1E9818DC" w14:textId="6F782EA9" w:rsidR="00F7466C" w:rsidRDefault="00F7466C" w:rsidP="00F7466C">
      <w:pPr>
        <w:pStyle w:val="Szvegtrzs"/>
      </w:pPr>
      <w:r>
        <w:t>1.b(</w:t>
      </w:r>
      <w:r>
        <w:t>2</w:t>
      </w:r>
      <w:r>
        <w:t>/17)</w:t>
      </w:r>
      <w:r>
        <w:br/>
      </w:r>
      <w:r>
        <w:t>Kérdezze le az autok táblából típus alapján a darabszámot, ahol ,a szín=piros, ajd csoportosítsa és rendezze típus alapján.!</w:t>
      </w:r>
    </w:p>
    <w:p w14:paraId="4DEB4D19" w14:textId="77777777" w:rsidR="00F7466C" w:rsidRDefault="00F7466C" w:rsidP="00F7466C">
      <w:pPr>
        <w:pStyle w:val="Szvegtrzs"/>
      </w:pPr>
      <w:r w:rsidRPr="00F7466C">
        <w:drawing>
          <wp:inline distT="0" distB="0" distL="0" distR="0" wp14:anchorId="157EFCDB" wp14:editId="43B72D0F">
            <wp:extent cx="4915586" cy="4344006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358D" w14:textId="77777777" w:rsidR="00F7466C" w:rsidRDefault="00F7466C" w:rsidP="00F7466C">
      <w:pPr>
        <w:pStyle w:val="Szvegtrzs"/>
      </w:pPr>
    </w:p>
    <w:p w14:paraId="075E0FF6" w14:textId="77777777" w:rsidR="00F7466C" w:rsidRDefault="00F7466C" w:rsidP="00F7466C">
      <w:pPr>
        <w:pStyle w:val="Szvegtrzs"/>
      </w:pPr>
    </w:p>
    <w:p w14:paraId="5D7F8F64" w14:textId="6FEFDF01" w:rsidR="00F7466C" w:rsidRDefault="00F7466C" w:rsidP="00F7466C">
      <w:pPr>
        <w:pStyle w:val="Szvegtrzs"/>
      </w:pPr>
      <w:r>
        <w:br w:type="page"/>
      </w:r>
      <w:r>
        <w:lastRenderedPageBreak/>
        <w:br/>
      </w:r>
      <w:r>
        <w:t>1.b</w:t>
      </w:r>
      <w:r>
        <w:t>(3</w:t>
      </w:r>
      <w:r>
        <w:t>/17)</w:t>
      </w:r>
      <w:r>
        <w:br/>
      </w:r>
      <w:r>
        <w:t>3.Kérdezzük le az autók darabszámát!</w:t>
      </w:r>
      <w:r>
        <w:br/>
      </w:r>
      <w:r w:rsidRPr="00F7466C">
        <w:drawing>
          <wp:inline distT="0" distB="0" distL="0" distR="0" wp14:anchorId="52587070" wp14:editId="25DE53E1">
            <wp:extent cx="2981741" cy="4182059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7A0D" w14:textId="01ACDD7A" w:rsidR="00F7466C" w:rsidRDefault="00F7466C">
      <w:pPr>
        <w:spacing w:before="0"/>
      </w:pPr>
    </w:p>
    <w:p w14:paraId="18B11BAE" w14:textId="77777777" w:rsidR="00F7466C" w:rsidRDefault="00F7466C">
      <w:pPr>
        <w:spacing w:before="0"/>
        <w:rPr>
          <w:sz w:val="20"/>
        </w:rPr>
      </w:pPr>
    </w:p>
    <w:p w14:paraId="25BA450D" w14:textId="26BC344E" w:rsidR="00F7466C" w:rsidRDefault="00F7466C">
      <w:pPr>
        <w:spacing w:before="0"/>
        <w:rPr>
          <w:sz w:val="20"/>
        </w:rPr>
      </w:pPr>
      <w:r>
        <w:br w:type="page"/>
      </w:r>
    </w:p>
    <w:p w14:paraId="322E2927" w14:textId="77777777" w:rsidR="00F7466C" w:rsidRDefault="00F7466C" w:rsidP="00F7466C">
      <w:pPr>
        <w:pStyle w:val="Szvegtrzs"/>
      </w:pPr>
    </w:p>
    <w:p w14:paraId="1D2F4A36" w14:textId="18FDC77B" w:rsidR="00F7466C" w:rsidRDefault="00F7466C" w:rsidP="00F7466C">
      <w:pPr>
        <w:pStyle w:val="Szvegtrzs"/>
      </w:pPr>
      <w:r>
        <w:t>1.b</w:t>
      </w:r>
      <w:r>
        <w:t>(4</w:t>
      </w:r>
      <w:r>
        <w:t>/17)</w:t>
      </w:r>
      <w:r>
        <w:br/>
      </w:r>
      <w:r>
        <w:t>4.</w:t>
      </w:r>
      <w:r w:rsidR="009F359F">
        <w:t>Kérdezze le azoknak az autóknak a rendszámait amelyeknek színe ‘piros’, ‘kék’, ‘fehér’!</w:t>
      </w:r>
      <w:r w:rsidR="009F359F">
        <w:br/>
      </w:r>
    </w:p>
    <w:p w14:paraId="34400A2D" w14:textId="4DBA70F9" w:rsidR="00B51FF3" w:rsidRDefault="009F359F">
      <w:pPr>
        <w:spacing w:before="0"/>
        <w:rPr>
          <w:sz w:val="20"/>
        </w:rPr>
      </w:pPr>
      <w:r w:rsidRPr="009F359F">
        <w:rPr>
          <w:sz w:val="20"/>
        </w:rPr>
        <w:drawing>
          <wp:inline distT="0" distB="0" distL="0" distR="0" wp14:anchorId="048CDCB3" wp14:editId="2AFB6325">
            <wp:extent cx="5725324" cy="4887007"/>
            <wp:effectExtent l="0" t="0" r="889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A2E4" w14:textId="77777777" w:rsidR="00B51FF3" w:rsidRDefault="00B51FF3">
      <w:pPr>
        <w:pStyle w:val="Szvegtrzs"/>
      </w:pPr>
    </w:p>
    <w:p w14:paraId="35AD2A17" w14:textId="77777777" w:rsidR="00887117" w:rsidRDefault="00000000">
      <w:pPr>
        <w:jc w:val="center"/>
      </w:pPr>
      <w:r>
        <w:t>Miskolc,</w:t>
      </w:r>
      <w:r>
        <w:br/>
        <w:t>2022</w:t>
      </w:r>
    </w:p>
    <w:sectPr w:rsidR="00887117" w:rsidSect="00034616">
      <w:pgSz w:w="12240" w:h="15840"/>
      <w:pgMar w:top="58" w:right="1282" w:bottom="274" w:left="13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4359873">
    <w:abstractNumId w:val="8"/>
  </w:num>
  <w:num w:numId="2" w16cid:durableId="831336158">
    <w:abstractNumId w:val="6"/>
  </w:num>
  <w:num w:numId="3" w16cid:durableId="1159923335">
    <w:abstractNumId w:val="5"/>
  </w:num>
  <w:num w:numId="4" w16cid:durableId="2085298198">
    <w:abstractNumId w:val="4"/>
  </w:num>
  <w:num w:numId="5" w16cid:durableId="970332488">
    <w:abstractNumId w:val="7"/>
  </w:num>
  <w:num w:numId="6" w16cid:durableId="1547448535">
    <w:abstractNumId w:val="3"/>
  </w:num>
  <w:num w:numId="7" w16cid:durableId="1560903212">
    <w:abstractNumId w:val="2"/>
  </w:num>
  <w:num w:numId="8" w16cid:durableId="22216709">
    <w:abstractNumId w:val="1"/>
  </w:num>
  <w:num w:numId="9" w16cid:durableId="184130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7117"/>
    <w:rsid w:val="009B619D"/>
    <w:rsid w:val="009F359F"/>
    <w:rsid w:val="00AA1D8D"/>
    <w:rsid w:val="00B47730"/>
    <w:rsid w:val="00B51FF3"/>
    <w:rsid w:val="00CB0664"/>
    <w:rsid w:val="00CE6858"/>
    <w:rsid w:val="00F42A69"/>
    <w:rsid w:val="00F746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F22FE"/>
  <w14:defaultImageDpi w14:val="300"/>
  <w15:docId w15:val="{32352ADA-E8C3-40F5-B634-9F27619A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  <w:pPr>
      <w:spacing w:before="240"/>
    </w:pPr>
    <w:rPr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  <w:rPr>
      <w:sz w:val="20"/>
    </w:r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Gyáni Kevin Zsolt</cp:lastModifiedBy>
  <cp:revision>5</cp:revision>
  <dcterms:created xsi:type="dcterms:W3CDTF">2013-12-23T23:15:00Z</dcterms:created>
  <dcterms:modified xsi:type="dcterms:W3CDTF">2022-11-08T10:37:00Z</dcterms:modified>
  <cp:category/>
</cp:coreProperties>
</file>